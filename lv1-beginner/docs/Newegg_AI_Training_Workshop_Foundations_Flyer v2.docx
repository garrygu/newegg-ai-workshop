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4D0A7" w14:textId="77777777" w:rsidR="000D078C" w:rsidRDefault="005F0AF4" w:rsidP="00EF12A4">
      <w:pPr>
        <w:pStyle w:val="Title"/>
        <w:jc w:val="center"/>
      </w:pPr>
      <w:r>
        <w:rPr>
          <w:rFonts w:ascii="Apple Color Emoji" w:hAnsi="Apple Color Emoji" w:cs="Apple Color Emoji"/>
        </w:rPr>
        <w:t>🎓</w:t>
      </w:r>
      <w:r>
        <w:t xml:space="preserve"> Newegg AI Training Workshop</w:t>
      </w:r>
    </w:p>
    <w:p w14:paraId="44F56831" w14:textId="77777777" w:rsidR="000D078C" w:rsidRDefault="005F0AF4" w:rsidP="00EF12A4">
      <w:pPr>
        <w:pStyle w:val="Subtitle"/>
        <w:jc w:val="center"/>
      </w:pPr>
      <w:r>
        <w:t>Foundations Level — “Create &amp; Play with AI”</w:t>
      </w:r>
    </w:p>
    <w:p w14:paraId="15AAEB42" w14:textId="77777777" w:rsidR="000D078C" w:rsidRDefault="005F0AF4" w:rsidP="00EF12A4">
      <w:pPr>
        <w:jc w:val="center"/>
      </w:pPr>
      <w:r>
        <w:t>Build your first AI game and see how artificial intelligence thinks!</w:t>
      </w:r>
      <w:r>
        <w:br/>
      </w:r>
    </w:p>
    <w:p w14:paraId="590FF314" w14:textId="77777777" w:rsidR="000D078C" w:rsidRDefault="005F0AF4">
      <w:pPr>
        <w:pStyle w:val="Heading2"/>
      </w:pPr>
      <w:r>
        <w:t>💡</w:t>
      </w:r>
      <w:r>
        <w:t xml:space="preserve"> Why This Workshop?</w:t>
      </w:r>
    </w:p>
    <w:p w14:paraId="53ED37A2" w14:textId="0AD982C8" w:rsidR="000D078C" w:rsidRDefault="005F0AF4">
      <w:r>
        <w:t xml:space="preserve">Artificial Intelligence is everywhere — from image filters and voice assistants to smart recommendations. </w:t>
      </w:r>
      <w:r w:rsidR="00FF546E">
        <w:rPr>
          <w:rStyle w:val="Strong"/>
        </w:rPr>
        <w:t>Newegg (NASDAQ: NEGG)</w:t>
      </w:r>
      <w:r w:rsidR="00FF546E">
        <w:t xml:space="preserve"> is proud t</w:t>
      </w:r>
      <w:r w:rsidR="00FF546E" w:rsidRPr="00344ABC">
        <w:t xml:space="preserve">o offer a series of </w:t>
      </w:r>
      <w:r w:rsidR="00FF546E" w:rsidRPr="00344ABC">
        <w:rPr>
          <w:rStyle w:val="Strong"/>
          <w:b w:val="0"/>
          <w:bCs w:val="0"/>
        </w:rPr>
        <w:t>free, hands-on AI workshops</w:t>
      </w:r>
      <w:r w:rsidR="00FF546E" w:rsidRPr="00344ABC">
        <w:rPr>
          <w:b/>
          <w:bCs/>
        </w:rPr>
        <w:t xml:space="preserve"> </w:t>
      </w:r>
      <w:r w:rsidR="00FF546E" w:rsidRPr="00344ABC">
        <w:t xml:space="preserve">that help high school students discover how AI really works — through </w:t>
      </w:r>
      <w:r w:rsidR="00FF546E" w:rsidRPr="00344ABC">
        <w:rPr>
          <w:rStyle w:val="Strong"/>
          <w:b w:val="0"/>
          <w:bCs w:val="0"/>
        </w:rPr>
        <w:t>creativity, teamwork, and coding</w:t>
      </w:r>
      <w:r w:rsidR="00FF546E" w:rsidRPr="00344ABC">
        <w:t xml:space="preserve"> — while inspiring</w:t>
      </w:r>
      <w:r w:rsidR="00FF546E">
        <w:t xml:space="preserve"> the next generation of innovators.</w:t>
      </w:r>
      <w:r>
        <w:br/>
      </w:r>
      <w:r>
        <w:br/>
        <w:t>This beginner-friendly Foundations Workshop introduces students to the exciting world of AI by guiding them step-by-step to create their very own AI-powered guessing game. No prior experience required — just curiosity and imagination!</w:t>
      </w:r>
    </w:p>
    <w:p w14:paraId="4E7C14DF" w14:textId="77777777" w:rsidR="000D078C" w:rsidRDefault="005F0AF4">
      <w:pPr>
        <w:pStyle w:val="Heading2"/>
      </w:pPr>
      <w:r>
        <w:t>🧭</w:t>
      </w:r>
      <w:r>
        <w:t xml:space="preserve"> Workshop Agenda (2 hours per session · 4 sessions total)</w:t>
      </w:r>
    </w:p>
    <w:p w14:paraId="093992BF" w14:textId="77777777" w:rsidR="000D078C" w:rsidRDefault="005F0AF4">
      <w:pPr>
        <w:pStyle w:val="ListBullet"/>
      </w:pPr>
      <w:r>
        <w:t>🧩</w:t>
      </w:r>
      <w:r>
        <w:t xml:space="preserve"> Introduction to AI Concepts – Learn what AI is and how it’s used in everyday life</w:t>
      </w:r>
    </w:p>
    <w:p w14:paraId="00BF53CD" w14:textId="77777777" w:rsidR="000D078C" w:rsidRDefault="005F0AF4">
      <w:pPr>
        <w:pStyle w:val="ListBullet"/>
      </w:pPr>
      <w:r>
        <w:t>🎨</w:t>
      </w:r>
      <w:r>
        <w:t xml:space="preserve"> Image Generation Activity – Create original images using AI models</w:t>
      </w:r>
    </w:p>
    <w:p w14:paraId="46FE8B9B" w14:textId="77777777" w:rsidR="000D078C" w:rsidRDefault="005F0AF4">
      <w:pPr>
        <w:pStyle w:val="ListBullet"/>
      </w:pPr>
      <w:r>
        <w:t>🧠</w:t>
      </w:r>
      <w:r>
        <w:t xml:space="preserve"> Image Classification – Train an AI to recognize and label pictures</w:t>
      </w:r>
    </w:p>
    <w:p w14:paraId="2E3E92A0" w14:textId="77777777" w:rsidR="000D078C" w:rsidRDefault="005F0AF4">
      <w:pPr>
        <w:pStyle w:val="ListBullet"/>
      </w:pPr>
      <w:r>
        <w:t>🤖</w:t>
      </w:r>
      <w:r>
        <w:t xml:space="preserve"> Chatbot Creation – Build a chatbot that can talk like a human</w:t>
      </w:r>
    </w:p>
    <w:p w14:paraId="318BD6D9" w14:textId="77777777" w:rsidR="000D078C" w:rsidRDefault="005F0AF4">
      <w:pPr>
        <w:pStyle w:val="ListBullet"/>
      </w:pPr>
      <w:r>
        <w:t>🎮</w:t>
      </w:r>
      <w:r>
        <w:t xml:space="preserve"> Combine Everything – Integrate image and text AI into your own AI Guessing Game</w:t>
      </w:r>
    </w:p>
    <w:p w14:paraId="5CBE0AB0" w14:textId="77777777" w:rsidR="000D078C" w:rsidRDefault="005F0AF4">
      <w:pPr>
        <w:pStyle w:val="ListBullet"/>
      </w:pPr>
      <w:r>
        <w:t>🏆</w:t>
      </w:r>
      <w:r>
        <w:t xml:space="preserve"> Showcase &amp; Certificates – Present your project and celebrate your achievement</w:t>
      </w:r>
    </w:p>
    <w:p w14:paraId="01ACE333" w14:textId="77777777" w:rsidR="000D078C" w:rsidRDefault="005F0AF4">
      <w:pPr>
        <w:pStyle w:val="Heading2"/>
      </w:pPr>
      <w:r>
        <w:t>🧠</w:t>
      </w:r>
      <w:r>
        <w:t xml:space="preserve"> What Students Will Learn</w:t>
      </w:r>
    </w:p>
    <w:p w14:paraId="6094C629" w14:textId="77777777" w:rsidR="000D078C" w:rsidRDefault="005F0AF4">
      <w:pPr>
        <w:pStyle w:val="ListBullet"/>
      </w:pPr>
      <w:r>
        <w:t>How AI recognizes images and responds with text</w:t>
      </w:r>
    </w:p>
    <w:p w14:paraId="4682FA4C" w14:textId="77777777" w:rsidR="000D078C" w:rsidRDefault="005F0AF4">
      <w:pPr>
        <w:pStyle w:val="ListBullet"/>
      </w:pPr>
      <w:r>
        <w:t>How to combine multiple AI tools into one working project</w:t>
      </w:r>
    </w:p>
    <w:p w14:paraId="22E68EFE" w14:textId="77777777" w:rsidR="000D078C" w:rsidRDefault="005F0AF4">
      <w:pPr>
        <w:pStyle w:val="ListBullet"/>
      </w:pPr>
      <w:r>
        <w:t>Creativity, teamwork, and problem-solving through coding</w:t>
      </w:r>
    </w:p>
    <w:p w14:paraId="1162C368" w14:textId="77777777" w:rsidR="000D078C" w:rsidRDefault="005F0AF4">
      <w:pPr>
        <w:pStyle w:val="Heading2"/>
      </w:pPr>
      <w:r>
        <w:t>📍</w:t>
      </w:r>
      <w:r>
        <w:t xml:space="preserve"> Location &amp; Registration</w:t>
      </w:r>
    </w:p>
    <w:p w14:paraId="3CC02E18" w14:textId="77777777" w:rsidR="00E34911" w:rsidRDefault="005F0AF4" w:rsidP="003B3C47">
      <w:pPr>
        <w:pStyle w:val="p1"/>
        <w:rPr>
          <w:rFonts w:ascii="Apple Color Emoji" w:eastAsiaTheme="minorEastAsia" w:hAnsi="Apple Color Emoji" w:cs="Apple Color Emoji"/>
          <w:color w:val="auto"/>
          <w:sz w:val="22"/>
          <w:szCs w:val="22"/>
          <w:lang w:eastAsia="en-US"/>
        </w:rPr>
      </w:pPr>
      <w:r w:rsidRPr="00BF214F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>Newegg Diamond Bar Office</w:t>
      </w:r>
      <w:r w:rsidR="00F47C82" w:rsidRPr="00BF214F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 xml:space="preserve">, </w:t>
      </w:r>
      <w:r w:rsidRPr="00BF214F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>21688 Gateway Center Dr, Diamond Bar, CA 91765</w:t>
      </w:r>
      <w:r w:rsidRPr="00BF214F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br/>
      </w:r>
    </w:p>
    <w:p w14:paraId="1B50BF03" w14:textId="76B94605" w:rsidR="00E34911" w:rsidRDefault="005F0AF4" w:rsidP="003B3C47">
      <w:pPr>
        <w:pStyle w:val="p1"/>
        <w:rPr>
          <w:rFonts w:ascii="Apple Color Emoji" w:eastAsiaTheme="minorEastAsia" w:hAnsi="Apple Color Emoji" w:cs="Apple Color Emoji"/>
          <w:color w:val="auto"/>
          <w:sz w:val="22"/>
          <w:szCs w:val="22"/>
          <w:lang w:eastAsia="en-US"/>
        </w:rPr>
      </w:pPr>
      <w:r w:rsidRPr="00BF214F">
        <w:rPr>
          <w:rFonts w:ascii="Apple Color Emoji" w:eastAsiaTheme="minorEastAsia" w:hAnsi="Apple Color Emoji" w:cs="Apple Color Emoji"/>
          <w:color w:val="auto"/>
          <w:sz w:val="22"/>
          <w:szCs w:val="22"/>
          <w:lang w:eastAsia="en-US"/>
        </w:rPr>
        <w:t>🗓</w:t>
      </w:r>
      <w:r w:rsidRPr="00BF214F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 xml:space="preserve"> Dates: November 5 – </w:t>
      </w:r>
      <w:r w:rsidR="00501388" w:rsidRPr="00BF214F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>December</w:t>
      </w:r>
      <w:r w:rsidRPr="00BF214F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 xml:space="preserve"> </w:t>
      </w:r>
      <w:r w:rsidR="00501388" w:rsidRPr="00BF214F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 xml:space="preserve">7 </w:t>
      </w:r>
      <w:r w:rsidRPr="00BF214F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>(4 weeks</w:t>
      </w:r>
      <w:r w:rsidR="00501388" w:rsidRPr="00BF214F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 xml:space="preserve">, </w:t>
      </w:r>
      <w:r w:rsidR="00501388" w:rsidRPr="00BF214F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>excluding Thanksgiving week</w:t>
      </w:r>
      <w:r w:rsidRPr="00BF214F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>)</w:t>
      </w:r>
      <w:r w:rsidRPr="00BF214F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br/>
      </w:r>
      <w:r w:rsidRPr="00BF214F">
        <w:rPr>
          <w:rFonts w:ascii="Apple Color Emoji" w:eastAsiaTheme="minorEastAsia" w:hAnsi="Apple Color Emoji" w:cs="Apple Color Emoji"/>
          <w:color w:val="auto"/>
          <w:sz w:val="22"/>
          <w:szCs w:val="22"/>
          <w:lang w:eastAsia="en-US"/>
        </w:rPr>
        <w:t>🕒</w:t>
      </w:r>
      <w:r w:rsidRPr="00BF214F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 xml:space="preserve"> Sessions:</w:t>
      </w:r>
      <w:r w:rsidRPr="00BF214F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br/>
        <w:t>• Wednesdays 7:00 – 9:00 PM</w:t>
      </w:r>
      <w:r w:rsidRPr="00BF214F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br/>
        <w:t>• Saturdays 9:30 – 11:30 AM</w:t>
      </w:r>
      <w:r w:rsidRPr="00E34911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br/>
      </w:r>
      <w:r w:rsidRPr="00E34911">
        <w:rPr>
          <w:rFonts w:ascii="Apple Color Emoji" w:eastAsiaTheme="minorEastAsia" w:hAnsi="Apple Color Emoji" w:cs="Apple Color Emoji"/>
          <w:color w:val="auto"/>
          <w:sz w:val="22"/>
          <w:szCs w:val="22"/>
          <w:lang w:eastAsia="en-US"/>
        </w:rPr>
        <w:t>💻</w:t>
      </w:r>
      <w:r w:rsidRPr="00E34911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 xml:space="preserve"> Computers provided </w:t>
      </w:r>
      <w:r w:rsidRPr="00E34911">
        <w:rPr>
          <w:rFonts w:ascii="Apple Color Emoji" w:eastAsiaTheme="minorEastAsia" w:hAnsi="Apple Color Emoji" w:cs="Apple Color Emoji"/>
          <w:color w:val="auto"/>
          <w:sz w:val="22"/>
          <w:szCs w:val="22"/>
          <w:lang w:eastAsia="en-US"/>
        </w:rPr>
        <w:t>💰</w:t>
      </w:r>
      <w:r w:rsidRPr="00E34911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 xml:space="preserve"> Free admission </w:t>
      </w:r>
      <w:r w:rsidRPr="00E34911">
        <w:rPr>
          <w:rFonts w:ascii="Apple Color Emoji" w:eastAsiaTheme="minorEastAsia" w:hAnsi="Apple Color Emoji" w:cs="Apple Color Emoji"/>
          <w:color w:val="auto"/>
          <w:sz w:val="22"/>
          <w:szCs w:val="22"/>
          <w:lang w:eastAsia="en-US"/>
        </w:rPr>
        <w:t>👥</w:t>
      </w:r>
      <w:r w:rsidRPr="00E34911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 xml:space="preserve"> Maximum 12 students</w:t>
      </w:r>
      <w:r w:rsidRPr="00E34911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br/>
      </w:r>
    </w:p>
    <w:p w14:paraId="34DEC586" w14:textId="36594FA2" w:rsidR="003D14CD" w:rsidRPr="00E34911" w:rsidRDefault="005F0AF4" w:rsidP="003B3C47">
      <w:pPr>
        <w:pStyle w:val="p1"/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</w:pPr>
      <w:r w:rsidRPr="00E34911">
        <w:rPr>
          <w:rFonts w:ascii="Apple Color Emoji" w:eastAsiaTheme="minorEastAsia" w:hAnsi="Apple Color Emoji" w:cs="Apple Color Emoji"/>
          <w:color w:val="auto"/>
          <w:sz w:val="22"/>
          <w:szCs w:val="22"/>
          <w:lang w:eastAsia="en-US"/>
        </w:rPr>
        <w:t>📩</w:t>
      </w:r>
      <w:r w:rsidRPr="00E34911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 xml:space="preserve"> Contact: </w:t>
      </w:r>
      <w:hyperlink r:id="rId8" w:history="1">
        <w:r w:rsidR="003D14CD" w:rsidRPr="00E34911">
          <w:rPr>
            <w:rFonts w:asciiTheme="minorHAnsi" w:eastAsiaTheme="minorEastAsia" w:hAnsiTheme="minorHAnsi" w:cstheme="minorBidi"/>
            <w:color w:val="auto"/>
            <w:sz w:val="22"/>
            <w:szCs w:val="22"/>
            <w:lang w:eastAsia="en-US"/>
          </w:rPr>
          <w:t>ai-workshop@newegg.com</w:t>
        </w:r>
      </w:hyperlink>
    </w:p>
    <w:p w14:paraId="3325C7A0" w14:textId="73559269" w:rsidR="000D078C" w:rsidRPr="00E34911" w:rsidRDefault="005F0AF4" w:rsidP="003B3C47">
      <w:pPr>
        <w:pStyle w:val="p1"/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</w:pPr>
      <w:r w:rsidRPr="00E34911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br/>
      </w:r>
      <w:r w:rsidRPr="00E34911">
        <w:rPr>
          <w:rFonts w:ascii="Apple Color Emoji" w:eastAsiaTheme="minorEastAsia" w:hAnsi="Apple Color Emoji" w:cs="Apple Color Emoji"/>
          <w:color w:val="auto"/>
          <w:sz w:val="22"/>
          <w:szCs w:val="22"/>
          <w:lang w:eastAsia="en-US"/>
        </w:rPr>
        <w:t>🚀</w:t>
      </w:r>
      <w:r w:rsidRPr="00E34911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 xml:space="preserve"> Join Newegg’s YouthAI Program and start your AI journey today!</w:t>
      </w:r>
    </w:p>
    <w:sectPr w:rsidR="000D078C" w:rsidRPr="00E34911" w:rsidSect="005F0AF4">
      <w:headerReference w:type="default" r:id="rId9"/>
      <w:pgSz w:w="12240" w:h="15840"/>
      <w:pgMar w:top="1440" w:right="1800" w:bottom="1359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852A73" w14:textId="77777777" w:rsidR="00BD51AD" w:rsidRDefault="00BD51AD" w:rsidP="00BD51AD">
      <w:pPr>
        <w:spacing w:after="0" w:line="240" w:lineRule="auto"/>
      </w:pPr>
      <w:r>
        <w:separator/>
      </w:r>
    </w:p>
  </w:endnote>
  <w:endnote w:type="continuationSeparator" w:id="0">
    <w:p w14:paraId="729A6B58" w14:textId="77777777" w:rsidR="00BD51AD" w:rsidRDefault="00BD51AD" w:rsidP="00BD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F003B2" w14:textId="77777777" w:rsidR="00BD51AD" w:rsidRDefault="00BD51AD" w:rsidP="00BD51AD">
      <w:pPr>
        <w:spacing w:after="0" w:line="240" w:lineRule="auto"/>
      </w:pPr>
      <w:r>
        <w:separator/>
      </w:r>
    </w:p>
  </w:footnote>
  <w:footnote w:type="continuationSeparator" w:id="0">
    <w:p w14:paraId="5277C616" w14:textId="77777777" w:rsidR="00BD51AD" w:rsidRDefault="00BD51AD" w:rsidP="00BD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22DB5" w14:textId="77777777" w:rsidR="00BD51AD" w:rsidRPr="00BD51AD" w:rsidRDefault="00BD51AD" w:rsidP="00BD51AD">
    <w:pPr>
      <w:rPr>
        <w:b/>
        <w:bCs/>
      </w:rPr>
    </w:pPr>
    <w:r w:rsidRPr="00BD51AD">
      <w:rPr>
        <w:b/>
        <w:bCs/>
      </w:rPr>
      <w:t>Learn. Create. Inspire.</w:t>
    </w:r>
  </w:p>
  <w:p w14:paraId="0A2081DF" w14:textId="77777777" w:rsidR="00BD51AD" w:rsidRDefault="00BD51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6300925">
    <w:abstractNumId w:val="8"/>
  </w:num>
  <w:num w:numId="2" w16cid:durableId="1087309088">
    <w:abstractNumId w:val="6"/>
  </w:num>
  <w:num w:numId="3" w16cid:durableId="1916938949">
    <w:abstractNumId w:val="5"/>
  </w:num>
  <w:num w:numId="4" w16cid:durableId="1885483196">
    <w:abstractNumId w:val="4"/>
  </w:num>
  <w:num w:numId="5" w16cid:durableId="1361516387">
    <w:abstractNumId w:val="7"/>
  </w:num>
  <w:num w:numId="6" w16cid:durableId="1888293059">
    <w:abstractNumId w:val="3"/>
  </w:num>
  <w:num w:numId="7" w16cid:durableId="1246066830">
    <w:abstractNumId w:val="2"/>
  </w:num>
  <w:num w:numId="8" w16cid:durableId="588537352">
    <w:abstractNumId w:val="1"/>
  </w:num>
  <w:num w:numId="9" w16cid:durableId="290400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729"/>
    <w:rsid w:val="0006063C"/>
    <w:rsid w:val="000D078C"/>
    <w:rsid w:val="0015074B"/>
    <w:rsid w:val="00220EF8"/>
    <w:rsid w:val="0029639D"/>
    <w:rsid w:val="00326F90"/>
    <w:rsid w:val="00344ABC"/>
    <w:rsid w:val="003B3C47"/>
    <w:rsid w:val="003D14CD"/>
    <w:rsid w:val="00501388"/>
    <w:rsid w:val="005F0AF4"/>
    <w:rsid w:val="00820E46"/>
    <w:rsid w:val="00AA1D8D"/>
    <w:rsid w:val="00B47730"/>
    <w:rsid w:val="00B91901"/>
    <w:rsid w:val="00BD51AD"/>
    <w:rsid w:val="00BF214F"/>
    <w:rsid w:val="00CA3622"/>
    <w:rsid w:val="00CB0664"/>
    <w:rsid w:val="00D8297D"/>
    <w:rsid w:val="00E34911"/>
    <w:rsid w:val="00EF12A4"/>
    <w:rsid w:val="00F47C82"/>
    <w:rsid w:val="00FC693F"/>
    <w:rsid w:val="00F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31EFA5F0-7AF8-4F44-957B-B889D477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501388"/>
    <w:pPr>
      <w:spacing w:after="0" w:line="240" w:lineRule="auto"/>
    </w:pPr>
    <w:rPr>
      <w:rFonts w:ascii="Helvetica" w:eastAsia="Times New Roman" w:hAnsi="Helvetica" w:cs="Times New Roman"/>
      <w:color w:val="000000"/>
      <w:sz w:val="17"/>
      <w:szCs w:val="17"/>
      <w:lang w:eastAsia="zh-CN"/>
    </w:rPr>
  </w:style>
  <w:style w:type="character" w:styleId="Hyperlink">
    <w:name w:val="Hyperlink"/>
    <w:basedOn w:val="DefaultParagraphFont"/>
    <w:uiPriority w:val="99"/>
    <w:unhideWhenUsed/>
    <w:rsid w:val="003D14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-workshop@newegg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Garry.X.Gu (tech.uscadb.Newegg) 22284</cp:lastModifiedBy>
  <cp:revision>17</cp:revision>
  <dcterms:created xsi:type="dcterms:W3CDTF">2013-12-23T23:15:00Z</dcterms:created>
  <dcterms:modified xsi:type="dcterms:W3CDTF">2025-10-15T18:13:00Z</dcterms:modified>
  <cp:category/>
</cp:coreProperties>
</file>